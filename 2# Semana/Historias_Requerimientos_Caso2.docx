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Historias de Usuario y Requerimientos – Proyecto II Caso 2</w:t>
      </w:r>
    </w:p>
    <w:p>
      <w:pPr>
        <w:pStyle w:val="Heading2"/>
      </w:pPr>
      <w:r>
        <w:t>Historias de Usuario</w:t>
      </w:r>
    </w:p>
    <w:p>
      <w:pPr>
        <w:pStyle w:val="Heading3"/>
      </w:pPr>
      <w:r>
        <w:t>HU-01 – Finquero</w:t>
      </w:r>
    </w:p>
    <w:p>
      <w:r>
        <w:t>Como finquero, quiero que la app registre la alimentación que lleva cada grupo de pastoreo, para mantener un historial digital y consultarlo en cualquier momento.</w:t>
      </w:r>
    </w:p>
    <w:p>
      <w:r>
        <w:t>Criterios de aceptación:</w:t>
      </w:r>
    </w:p>
    <w:p>
      <w:pPr>
        <w:pStyle w:val="ListBullet"/>
      </w:pPr>
      <w:r>
        <w:t>- A la hora de registrar el tipo de alimentación de una cabeza de ganado, esta debe permitir los siguientes datos: tipo, cantidad, fecha de inicio de alimentación y horas en la cual se suministra el alimento al animal.</w:t>
      </w:r>
    </w:p>
    <w:p>
      <w:pPr>
        <w:pStyle w:val="ListBullet"/>
      </w:pPr>
      <w:r>
        <w:t>- La app debe mostrar un listado cronológico de eventos de alimentación (cada que se alimenta el ganado).</w:t>
      </w:r>
    </w:p>
    <w:p>
      <w:pPr>
        <w:pStyle w:val="ListBullet"/>
      </w:pPr>
      <w:r>
        <w:t>- Se debe permitir modificar o eliminar registros.</w:t>
      </w:r>
    </w:p>
    <w:p>
      <w:r>
        <w:t>Puntos de historia: 5</w:t>
      </w:r>
    </w:p>
    <w:p/>
    <w:p>
      <w:pPr>
        <w:pStyle w:val="Heading3"/>
      </w:pPr>
      <w:r>
        <w:t>HU-02 – Finquero</w:t>
      </w:r>
    </w:p>
    <w:p>
      <w:r>
        <w:t>Como finquero, quiero que la app me permita registrar un animal con identificación única y datos básicos, para llevar un historial individual.</w:t>
      </w:r>
    </w:p>
    <w:p>
      <w:r>
        <w:t>Criterios de aceptación:</w:t>
      </w:r>
    </w:p>
    <w:p>
      <w:pPr>
        <w:pStyle w:val="ListBullet"/>
      </w:pPr>
      <w:r>
        <w:t>- Los datos suministrados deben ser: identificación única (arete/código), especie, raza, sexo, fecha de nacimiento, potrero actual y peso.</w:t>
      </w:r>
    </w:p>
    <w:p>
      <w:pPr>
        <w:pStyle w:val="ListBullet"/>
      </w:pPr>
      <w:r>
        <w:t>- La app debe impedir registros duplicados (misma identificación).</w:t>
      </w:r>
    </w:p>
    <w:p>
      <w:pPr>
        <w:pStyle w:val="ListBullet"/>
      </w:pPr>
      <w:r>
        <w:t>- La app debe validar que el potrero exista; de lo contrario, mostrar un mensaje de error.</w:t>
      </w:r>
    </w:p>
    <w:p>
      <w:r>
        <w:t>Puntos de historia: 3</w:t>
      </w:r>
    </w:p>
    <w:p/>
    <w:p>
      <w:pPr>
        <w:pStyle w:val="Heading3"/>
      </w:pPr>
      <w:r>
        <w:t>HU-03 – Responsable Sanitario</w:t>
      </w:r>
    </w:p>
    <w:p>
      <w:r>
        <w:t>Como responsable sanitario, quiero que la app registre eventos médicos para mantener el control veterinario digital de cada animal.</w:t>
      </w:r>
    </w:p>
    <w:p>
      <w:r>
        <w:t>Criterios de aceptación:</w:t>
      </w:r>
    </w:p>
    <w:p>
      <w:pPr>
        <w:pStyle w:val="ListBullet"/>
      </w:pPr>
      <w:r>
        <w:t>- Se pueden insertar los siguientes datos médicos: vacunas aplicadas, desparasitaciones, tratamientos en curso y visitas médicas, con fecha y observaciones.</w:t>
      </w:r>
    </w:p>
    <w:p>
      <w:pPr>
        <w:pStyle w:val="ListBullet"/>
      </w:pPr>
      <w:r>
        <w:t>- La app debe permitir insertar, editar y eliminar registros médicos.</w:t>
      </w:r>
    </w:p>
    <w:p>
      <w:pPr>
        <w:pStyle w:val="ListBullet"/>
      </w:pPr>
      <w:r>
        <w:t>- Se valida que el ganado exista antes de permitir la inserción.</w:t>
      </w:r>
    </w:p>
    <w:p>
      <w:pPr>
        <w:pStyle w:val="ListBullet"/>
      </w:pPr>
      <w:r>
        <w:t>- Se podrá establecer el estado de gestación de los animales e insertar datos referentes a esto (estado de la cría, periodo de tiempo y estado de la madre).</w:t>
      </w:r>
    </w:p>
    <w:p>
      <w:r>
        <w:t>Puntos de historia: 5</w:t>
      </w:r>
    </w:p>
    <w:p/>
    <w:p>
      <w:pPr>
        <w:pStyle w:val="Heading3"/>
      </w:pPr>
      <w:r>
        <w:t>HU-04 – Propietario</w:t>
      </w:r>
    </w:p>
    <w:p>
      <w:r>
        <w:t>Como propietario, quiero que la app gestione potreros/lotes con capacidad y estado, para planificar y controlar rotaciones de pastoreo.</w:t>
      </w:r>
    </w:p>
    <w:p>
      <w:r>
        <w:t>Criterios de aceptación:</w:t>
      </w:r>
    </w:p>
    <w:p>
      <w:pPr>
        <w:pStyle w:val="ListBullet"/>
      </w:pPr>
      <w:r>
        <w:t>- Inserciones de potreros con los siguientes datos: capacidad de potrero, ubicación (provincia, cantón, distrito, señas), foto (opcional) y estado (calidad del potrero).</w:t>
      </w:r>
    </w:p>
    <w:p>
      <w:pPr>
        <w:pStyle w:val="ListBullet"/>
      </w:pPr>
      <w:r>
        <w:t>- Capacidad de insertar, eliminar y modificar potreros.</w:t>
      </w:r>
    </w:p>
    <w:p>
      <w:pPr>
        <w:pStyle w:val="ListBullet"/>
      </w:pPr>
      <w:r>
        <w:t>- Los potreros creados por el administrador podrán ser observados.</w:t>
      </w:r>
    </w:p>
    <w:p>
      <w:r>
        <w:t>Puntos de historia: 5</w:t>
      </w:r>
    </w:p>
    <w:p/>
    <w:p>
      <w:pPr>
        <w:pStyle w:val="Heading3"/>
      </w:pPr>
      <w:r>
        <w:t>HU-05 – Administrador</w:t>
      </w:r>
    </w:p>
    <w:p>
      <w:r>
        <w:t>Como administrador de ganado, quiero que la app muestre qué animales están en estado gestativo, para dar seguimiento al proceso reproductivo.</w:t>
      </w:r>
    </w:p>
    <w:p>
      <w:r>
        <w:t>Criterios de aceptación:</w:t>
      </w:r>
    </w:p>
    <w:p>
      <w:pPr>
        <w:pStyle w:val="ListBullet"/>
      </w:pPr>
      <w:r>
        <w:t>- Se podrán ver observaciones especiales para el embarazo (estado de la cría, periodo de tiempo y estado de la madre).</w:t>
      </w:r>
    </w:p>
    <w:p>
      <w:pPr>
        <w:pStyle w:val="ListBullet"/>
      </w:pPr>
      <w:r>
        <w:t>- La cría podrá ser insertada una vez nazca.</w:t>
      </w:r>
    </w:p>
    <w:p>
      <w:r>
        <w:t>Puntos de historia: 3</w:t>
      </w:r>
    </w:p>
    <w:p/>
    <w:p>
      <w:pPr>
        <w:pStyle w:val="Heading3"/>
      </w:pPr>
      <w:r>
        <w:t>HU-06 – Finquero</w:t>
      </w:r>
    </w:p>
    <w:p>
      <w:r>
        <w:t>Como finquero, quiero poder registrarme e iniciar sesión en la app, además de unirme a una empresa ganadera al instante.</w:t>
      </w:r>
    </w:p>
    <w:p>
      <w:r>
        <w:t>Criterios de aceptación:</w:t>
      </w:r>
    </w:p>
    <w:p>
      <w:pPr>
        <w:pStyle w:val="ListBullet"/>
      </w:pPr>
      <w:r>
        <w:t>- El finquero puede crear una cuenta con los datos: nombre, correo electrónico, teléfono y contraseña.</w:t>
      </w:r>
    </w:p>
    <w:p>
      <w:pPr>
        <w:pStyle w:val="ListBullet"/>
      </w:pPr>
      <w:r>
        <w:t>- Después de registrar la cuenta, puede unirse a una empresa ganadera mediante un código único.</w:t>
      </w:r>
    </w:p>
    <w:p>
      <w:pPr>
        <w:pStyle w:val="ListBullet"/>
      </w:pPr>
      <w:r>
        <w:t>- El finquero puede iniciar sesión con credenciales válidas y acceder únicamente a su dashboard.</w:t>
      </w:r>
    </w:p>
    <w:p>
      <w:pPr>
        <w:pStyle w:val="ListBullet"/>
      </w:pPr>
      <w:r>
        <w:t>- Credenciales inválidas muestran un error claro.</w:t>
      </w:r>
    </w:p>
    <w:p>
      <w:pPr>
        <w:pStyle w:val="ListBullet"/>
      </w:pPr>
      <w:r>
        <w:t>- Existe recuperación de contraseña por correo/OTP.</w:t>
      </w:r>
    </w:p>
    <w:p>
      <w:r>
        <w:t>Puntos de historia: 3</w:t>
      </w:r>
    </w:p>
    <w:p/>
    <w:p>
      <w:pPr>
        <w:pStyle w:val="Heading3"/>
      </w:pPr>
      <w:r>
        <w:t>HU-07 – Propietario</w:t>
      </w:r>
    </w:p>
    <w:p>
      <w:r>
        <w:t>Como propietario de la empresa ganadera, quiero poder registrarme e iniciar sesión, además de registrar mi empresa al instante.</w:t>
      </w:r>
    </w:p>
    <w:p>
      <w:r>
        <w:t>Criterios de aceptación:</w:t>
      </w:r>
    </w:p>
    <w:p>
      <w:pPr>
        <w:pStyle w:val="ListBullet"/>
      </w:pPr>
      <w:r>
        <w:t>- El propietario puede crear una cuenta con los datos: nombre, correo electrónico, teléfono y contraseña.</w:t>
      </w:r>
    </w:p>
    <w:p>
      <w:pPr>
        <w:pStyle w:val="ListBullet"/>
      </w:pPr>
      <w:r>
        <w:t>- Puede registrar la empresa con nombre, descripción, foto (opcional) y ubicación.</w:t>
      </w:r>
    </w:p>
    <w:p>
      <w:pPr>
        <w:pStyle w:val="ListBullet"/>
      </w:pPr>
      <w:r>
        <w:t>- Luego de la creación, el sistema genera un ID único para que otros usuarios puedan unirse.</w:t>
      </w:r>
    </w:p>
    <w:p>
      <w:pPr>
        <w:pStyle w:val="ListBullet"/>
      </w:pPr>
      <w:r>
        <w:t>- Puede iniciar sesión y acceder a un panel de administración.</w:t>
      </w:r>
    </w:p>
    <w:p>
      <w:pPr>
        <w:pStyle w:val="ListBullet"/>
      </w:pPr>
      <w:r>
        <w:t>- Credenciales inválidas muestran error claro.</w:t>
      </w:r>
    </w:p>
    <w:p>
      <w:pPr>
        <w:pStyle w:val="ListBullet"/>
      </w:pPr>
      <w:r>
        <w:t>- Existe recuperación de contraseña por correo/OTP.</w:t>
      </w:r>
    </w:p>
    <w:p>
      <w:r>
        <w:t>Puntos de historia: 5</w:t>
      </w:r>
    </w:p>
    <w:p/>
    <w:p>
      <w:pPr>
        <w:pStyle w:val="Heading3"/>
      </w:pPr>
      <w:r>
        <w:t>HU-08 – Veterinario</w:t>
      </w:r>
    </w:p>
    <w:p>
      <w:r>
        <w:t>Como personal veterinario, quiero poder registrarme e iniciar sesión para acceder al historial sanitario de animales, registrar vacunas, tratamientos y emitir recomendaciones.</w:t>
      </w:r>
    </w:p>
    <w:p>
      <w:r>
        <w:t>Criterios de aceptación:</w:t>
      </w:r>
    </w:p>
    <w:p>
      <w:pPr>
        <w:pStyle w:val="ListBullet"/>
      </w:pPr>
      <w:r>
        <w:t>- El personal veterinario puede registrarse y, si se requiere, su cuenta queda pendiente de verificación hasta aprobación del administrador.</w:t>
      </w:r>
    </w:p>
    <w:p>
      <w:pPr>
        <w:pStyle w:val="ListBullet"/>
      </w:pPr>
      <w:r>
        <w:t>- Puede iniciar sesión solo si su cuenta está activa.</w:t>
      </w:r>
    </w:p>
    <w:p>
      <w:pPr>
        <w:pStyle w:val="ListBullet"/>
      </w:pPr>
      <w:r>
        <w:t>- Intentos antes de aprobación muestran mensaje claro.</w:t>
      </w:r>
    </w:p>
    <w:p>
      <w:pPr>
        <w:pStyle w:val="ListBullet"/>
      </w:pPr>
      <w:r>
        <w:t>- Credenciales inválidas muestran error claro.</w:t>
      </w:r>
    </w:p>
    <w:p>
      <w:pPr>
        <w:pStyle w:val="ListBullet"/>
      </w:pPr>
      <w:r>
        <w:t>- Existe recuperación de contraseña por correo/OTP.</w:t>
      </w:r>
    </w:p>
    <w:p>
      <w:r>
        <w:t>Puntos de historia: 3</w:t>
      </w:r>
    </w:p>
    <w:p/>
    <w:p>
      <w:pPr>
        <w:pStyle w:val="Heading3"/>
      </w:pPr>
      <w:r>
        <w:t>HU-09 – Finquero</w:t>
      </w:r>
    </w:p>
    <w:p>
      <w:r>
        <w:t>Como finquero, quiero mantener un inventario de existencias de alimentos, pudiendo insertar nuevas existencias, además de que la app descuente automáticamente del inventario cuando se suministre comida.</w:t>
      </w:r>
    </w:p>
    <w:p>
      <w:r>
        <w:t>Criterios de aceptación:</w:t>
      </w:r>
    </w:p>
    <w:p>
      <w:pPr>
        <w:pStyle w:val="ListBullet"/>
      </w:pPr>
      <w:r>
        <w:t>- Al insertar existencias, la app permite aumentar o reducir manualmente la cantidad.</w:t>
      </w:r>
    </w:p>
    <w:p>
      <w:pPr>
        <w:pStyle w:val="ListBullet"/>
      </w:pPr>
      <w:r>
        <w:t>- Se pueden introducir nuevas existencias con nombre, cantidad y observaciones.</w:t>
      </w:r>
    </w:p>
    <w:p>
      <w:pPr>
        <w:pStyle w:val="ListBullet"/>
      </w:pPr>
      <w:r>
        <w:t>- El sistema descuenta automáticamente al alimentar al ganado.</w:t>
      </w:r>
    </w:p>
    <w:p>
      <w:pPr>
        <w:pStyle w:val="ListBullet"/>
      </w:pPr>
      <w:r>
        <w:t>- Permite la eliminación de existencias manualmente.</w:t>
      </w:r>
    </w:p>
    <w:p>
      <w:r>
        <w:t>Puntos de historia: 8</w:t>
      </w:r>
    </w:p>
    <w:p/>
    <w:p>
      <w:pPr>
        <w:pStyle w:val="Heading3"/>
      </w:pPr>
      <w:r>
        <w:t>HU-10 – Usuario</w:t>
      </w:r>
    </w:p>
    <w:p>
      <w:r>
        <w:t>Como usuario, quiero que la app tenga un buscador de animales, para encontrarlos rápidamente.</w:t>
      </w:r>
    </w:p>
    <w:p>
      <w:r>
        <w:t>Criterios de aceptación:</w:t>
      </w:r>
    </w:p>
    <w:p>
      <w:pPr>
        <w:pStyle w:val="ListBullet"/>
      </w:pPr>
      <w:r>
        <w:t>- Los animales se pueden buscar por ID, raza, finalidad, edad y estado.</w:t>
      </w:r>
    </w:p>
    <w:p>
      <w:pPr>
        <w:pStyle w:val="ListBullet"/>
      </w:pPr>
      <w:r>
        <w:t>- Se da la opción de mostrar todos los datos de la cabeza de ganado.</w:t>
      </w:r>
    </w:p>
    <w:p>
      <w:r>
        <w:t>Puntos de historia: 2</w:t>
      </w:r>
    </w:p>
    <w:p/>
    <w:p>
      <w:pPr>
        <w:pStyle w:val="Heading3"/>
      </w:pPr>
      <w:r>
        <w:t>HU-11 – Finquero</w:t>
      </w:r>
    </w:p>
    <w:p>
      <w:r>
        <w:t>Como finquero, quiero que la app permita editar los datos del animal, para mantener la información siempre actualizada.</w:t>
      </w:r>
    </w:p>
    <w:p>
      <w:r>
        <w:t>Criterios de aceptación:</w:t>
      </w:r>
    </w:p>
    <w:p>
      <w:pPr>
        <w:pStyle w:val="ListBullet"/>
      </w:pPr>
      <w:r>
        <w:t>- Al buscar un animal, se permite edición siempre que no haya sido sacrificado.</w:t>
      </w:r>
    </w:p>
    <w:p>
      <w:pPr>
        <w:pStyle w:val="ListBullet"/>
      </w:pPr>
      <w:r>
        <w:t>- Se pueden editar peso, estado y potrero actual.</w:t>
      </w:r>
    </w:p>
    <w:p>
      <w:r>
        <w:t>Puntos de historia: 3</w:t>
      </w:r>
    </w:p>
    <w:p/>
    <w:p>
      <w:pPr>
        <w:pStyle w:val="Heading3"/>
      </w:pPr>
      <w:r>
        <w:t>HU-12 – Finquero</w:t>
      </w:r>
    </w:p>
    <w:p>
      <w:r>
        <w:t>Como finquero, quiero agrupar a las cabezas de ganado en distintos grupos de pastoreo, para tener un mejor control de ubicación y alimentación.</w:t>
      </w:r>
    </w:p>
    <w:p>
      <w:r>
        <w:t>Criterios de aceptación:</w:t>
      </w:r>
    </w:p>
    <w:p>
      <w:pPr>
        <w:pStyle w:val="ListBullet"/>
      </w:pPr>
      <w:r>
        <w:t>- Registro de grupos con especie principal y animales asociados.</w:t>
      </w:r>
    </w:p>
    <w:p>
      <w:pPr>
        <w:pStyle w:val="ListBullet"/>
      </w:pPr>
      <w:r>
        <w:t>- La app muestra un listado de grupos existentes.</w:t>
      </w:r>
    </w:p>
    <w:p>
      <w:pPr>
        <w:pStyle w:val="ListBullet"/>
      </w:pPr>
      <w:r>
        <w:t>- Se puede visualizar cada animal perteneciente al grupo.</w:t>
      </w:r>
    </w:p>
    <w:p>
      <w:r>
        <w:t>Puntos de historia: 5</w:t>
      </w:r>
    </w:p>
    <w:p/>
    <w:p>
      <w:pPr>
        <w:pStyle w:val="Heading2"/>
      </w:pPr>
      <w:r>
        <w:t>Requerimientos Funcionales</w:t>
      </w:r>
    </w:p>
    <w:p>
      <w:pPr>
        <w:pStyle w:val="Heading3"/>
      </w:pPr>
      <w:r>
        <w:t>RF-01 – Registro y visualización de animales</w:t>
      </w:r>
    </w:p>
    <w:p>
      <w:r>
        <w:t>Registrar cada animal con datos básicos (ID único, especie, raza, sexo, fecha de nacimiento, peso, potrero actual) y visualizar su información.</w:t>
      </w:r>
    </w:p>
    <w:p>
      <w:pPr>
        <w:pStyle w:val="Heading3"/>
      </w:pPr>
      <w:r>
        <w:t>RF-02 – Gestión de potreros/lotes</w:t>
      </w:r>
    </w:p>
    <w:p>
      <w:r>
        <w:t>Registrar, visualizar y modificar potreros/lotes con información de capacidad, ubicación, estado y foto opcional.</w:t>
      </w:r>
    </w:p>
    <w:p>
      <w:pPr>
        <w:pStyle w:val="Heading3"/>
      </w:pPr>
      <w:r>
        <w:t>RF-03 – Registro de alimentación</w:t>
      </w:r>
    </w:p>
    <w:p>
      <w:r>
        <w:t>Ingresar la alimentación de cada animal o grupo, incluyendo tipo de alimento, cantidad, fecha, hora y responsable.</w:t>
      </w:r>
    </w:p>
    <w:p>
      <w:pPr>
        <w:pStyle w:val="Heading3"/>
      </w:pPr>
      <w:r>
        <w:t>RF-04 – Control sanitario</w:t>
      </w:r>
    </w:p>
    <w:p>
      <w:r>
        <w:t>Registrar eventos médicos de los animales (vacunas, desparasitaciones, tratamientos, estado de gestación, visitas veterinarias) con opción de insertar, modificar y eliminar.</w:t>
      </w:r>
    </w:p>
    <w:p>
      <w:pPr>
        <w:pStyle w:val="Heading3"/>
      </w:pPr>
      <w:r>
        <w:t>RF-05 – Inventario de alimentos</w:t>
      </w:r>
    </w:p>
    <w:p>
      <w:r>
        <w:t>Llevar un inventario de alimentos, permitiendo altas y bajas, y descuento automático al registrar alimentación.</w:t>
      </w:r>
    </w:p>
    <w:p>
      <w:pPr>
        <w:pStyle w:val="Heading3"/>
      </w:pPr>
      <w:r>
        <w:t>RF-06 – Gestión de grupos de pastoreo</w:t>
      </w:r>
    </w:p>
    <w:p>
      <w:r>
        <w:t>Agrupar animales en lotes de pastoreo, controlar ubicación y registrar alimentación de forma grupal.</w:t>
      </w:r>
    </w:p>
    <w:p>
      <w:pPr>
        <w:pStyle w:val="Heading3"/>
      </w:pPr>
      <w:r>
        <w:t>RF-07 – Edición de datos de animales</w:t>
      </w:r>
    </w:p>
    <w:p>
      <w:r>
        <w:t>Modificar datos de animales como peso, estado (activo, vendido, fallecido), potrero actual y observaciones.</w:t>
      </w:r>
    </w:p>
    <w:p>
      <w:pPr>
        <w:pStyle w:val="Heading3"/>
      </w:pPr>
      <w:r>
        <w:t>RF-08 – Gestión de usuarios y roles</w:t>
      </w:r>
    </w:p>
    <w:p>
      <w:r>
        <w:t>Registrar usuarios con roles (finquero, propietario, empleado, veterinario) y permisos diferenciados.</w:t>
      </w:r>
    </w:p>
    <w:p>
      <w:pPr>
        <w:pStyle w:val="Heading3"/>
      </w:pPr>
      <w:r>
        <w:t>RF-09 – Búsqueda de animales</w:t>
      </w:r>
    </w:p>
    <w:p>
      <w:r>
        <w:t>Permitir búsqueda por ID, raza, edad, estado o finalidad.</w:t>
      </w:r>
    </w:p>
    <w:p>
      <w:pPr>
        <w:pStyle w:val="Heading3"/>
      </w:pPr>
      <w:r>
        <w:t>RF-10 – Reportes básicos</w:t>
      </w:r>
    </w:p>
    <w:p>
      <w:r>
        <w:t>Generar reportes simples: animales con vacunas pendientes, consumo de alimento por semana y ocupación de potreros.</w:t>
      </w:r>
    </w:p>
    <w:p>
      <w:pPr>
        <w:pStyle w:val="Heading2"/>
      </w:pPr>
      <w:r>
        <w:t>Requerimientos No Funcionales</w:t>
      </w:r>
    </w:p>
    <w:p>
      <w:pPr>
        <w:pStyle w:val="Heading3"/>
      </w:pPr>
      <w:r>
        <w:t>RNF-01 – Usabilidad</w:t>
      </w:r>
    </w:p>
    <w:p>
      <w:r>
        <w:t>Interfaz sencilla, clara e intuitiva, apta para usuarios con poca experiencia digital.</w:t>
      </w:r>
    </w:p>
    <w:p>
      <w:pPr>
        <w:pStyle w:val="Heading3"/>
      </w:pPr>
      <w:r>
        <w:t>RNF-02 – Accesibilidad</w:t>
      </w:r>
    </w:p>
    <w:p>
      <w:r>
        <w:t>Accesible desde dispositivos móviles y computadoras, con diseño adaptable.</w:t>
      </w:r>
    </w:p>
    <w:p>
      <w:pPr>
        <w:pStyle w:val="Heading3"/>
      </w:pPr>
      <w:r>
        <w:t>RNF-03 – Persistencia en memoria (prototipo)</w:t>
      </w:r>
    </w:p>
    <w:p>
      <w:r>
        <w:t>Manejo de datos en memoria, sin conexión a bases de datos ni APIs externas en esta etapa.</w:t>
      </w:r>
    </w:p>
    <w:p>
      <w:pPr>
        <w:pStyle w:val="Heading3"/>
      </w:pPr>
      <w:r>
        <w:t>RNF-04 – Rendimiento</w:t>
      </w:r>
    </w:p>
    <w:p>
      <w:r>
        <w:t>Respuestas menores a 1 segundo en operaciones básicas.</w:t>
      </w:r>
    </w:p>
    <w:p>
      <w:pPr>
        <w:pStyle w:val="Heading3"/>
      </w:pPr>
      <w:r>
        <w:t>RNF-05 – Seguridad básica</w:t>
      </w:r>
    </w:p>
    <w:p>
      <w:r>
        <w:t>Restringir acceso según rol del usuario, mostrando solo funciones correspondientes.</w:t>
      </w:r>
    </w:p>
    <w:p>
      <w:pPr>
        <w:pStyle w:val="Heading3"/>
      </w:pPr>
      <w:r>
        <w:t>RNF-06 – Evolutividad</w:t>
      </w:r>
    </w:p>
    <w:p>
      <w:r>
        <w:t>El prototipo debe estar diseñado para permitir conexión futura a BD o nuevas funcionalidades.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